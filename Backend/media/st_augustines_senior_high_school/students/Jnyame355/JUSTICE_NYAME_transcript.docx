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68397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7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ST.AUGUSTINE'S SENIOR HIGH SCHOOL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 O. BOX 50, BOGOSO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17 JANUARY,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JUSTICE NYAME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12 JANUARY, 2024    |    EXPECTED COMPLETION DATE: JANUARY 2024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34535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|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SUBJECT/SEMESTER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SEMESTER</w:t>
            </w:r>
            <w:r>
              <w:br/>
            </w:r>
            <w:r>
              <w:rPr>
                <w:color w:val="2E8B57"/>
                <w:sz w:val="16"/>
              </w:rPr>
              <w:t>[ N/A ]  NO RESULT RECORD FOUND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07530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ead_signature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30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NYAME JUSTICE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