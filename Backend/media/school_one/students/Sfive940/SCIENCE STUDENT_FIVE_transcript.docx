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center"/>
        <w:shd w:val="clear" w:color="auto" w:fill="2E8B57"/>
      </w:pPr>
      <w:r>
        <w:rPr>
          <w:color w:val="FFFF00"/>
          <w:sz w:val="15"/>
        </w:rPr>
        <w:t>Powered By: EduAAP</w:t>
      </w:r>
    </w:p>
    <w:p>
      <w:pPr>
        <w:spacing w:before="400" w:after="0"/>
        <w:jc w:val="center"/>
        <w:shd w:val="clear" w:color="auto" w:fill="FFF6D3"/>
      </w:pPr>
      <w:r>
        <w:drawing>
          <wp:inline xmlns:a="http://schemas.openxmlformats.org/drawingml/2006/main" xmlns:pic="http://schemas.openxmlformats.org/drawingml/2006/picture">
            <wp:extent cx="18288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tra-metrics-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rial"/>
        <w:spacing w:after="0"/>
        <w:jc w:val="center"/>
        <w:shd w:val="clear" w:color="auto" w:fill="FFF6D3"/>
      </w:pPr>
      <w:r>
        <w:rPr>
          <w:b/>
          <w:color w:val="2E8B57"/>
          <w:sz w:val="40"/>
        </w:rPr>
        <w:t>SCHOOL ONE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P.O Box 66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SCHOOL ACCREDITED BY THE GOVERNMENT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21 APRIL, 2024</w:t>
      </w:r>
    </w:p>
    <w:p>
      <w:pPr>
        <w:pStyle w:val="arial"/>
        <w:spacing w:after="100"/>
        <w:jc w:val="center"/>
        <w:shd w:val="clear" w:color="auto" w:fill="FFF6D3"/>
      </w:pPr>
      <w:r>
        <w:rPr>
          <w:b/>
          <w:color w:val="2E8B57"/>
          <w:sz w:val="20"/>
        </w:rPr>
        <w:t>ACADEMIC TRANSCRIPT TO SCIENCE STUDENT FIVE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DATE ENROLLED: 19 DECEMBER, 2022    |    EXPECTED COMPLETION DATE: JUNE 2025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PROGRAM: GENERAL SCIENCE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STUDENT ID: 202250305    |    GENDER: MALE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|</w:t>
      </w:r>
    </w:p>
    <w:p>
      <w:pPr>
        <w:pStyle w:val="verdana1"/>
        <w:spacing w:after="0"/>
        <w:jc w:val="center"/>
        <w:shd w:val="clear" w:color="auto" w:fill="FFF6D3"/>
      </w:pPr>
      <w:r>
        <w:rPr>
          <w:color w:val="FFF6D3"/>
          <w:sz w:val="20"/>
        </w:rPr>
        <w:t>divider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  <w:shd w:val="clear" w:color="auto" w:fill="FFF6D3"/>
          </w:tcPr>
          <w:p/>
        </w:tc>
        <w:tc>
          <w:tcPr>
            <w:tcW w:type="dxa" w:w="18720"/>
            <w:shd w:val="clear" w:color="auto" w:fill="FFF6D3"/>
          </w:tcPr>
          <w:p>
            <w:pPr>
              <w:pStyle w:val="arial"/>
              <w:spacing w:after="100"/>
              <w:jc w:val="center"/>
            </w:pPr>
            <w:r>
              <w:rPr>
                <w:b/>
                <w:color w:val="2E8B57"/>
                <w:sz w:val="18"/>
                <w:u w:val="single"/>
              </w:rPr>
              <w:t>CLASS RECORD</w:t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</w:tblGrid>
            <w:tr>
              <w:trPr>
                <w:trHeight w:val="432"/>
              </w:trPr>
              <w:tc>
                <w:tcPr>
                  <w:tcW w:type="dxa" w:w="7200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1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2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3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7200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SUBJECT/SEMESTER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PHYSICS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BIOLOGY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CHEMISTRY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ELECTIVE MATHEMATICS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CORE MATHEMATICS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INTEGRATED SCIENCE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ENGLISH LANGUAGE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B3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B2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SOCIAL STUDIES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</w:tbl>
          <w:p/>
        </w:tc>
        <w:tc>
          <w:tcPr>
            <w:tcW w:type="dxa" w:w="4080"/>
            <w:shd w:val="clear" w:color="auto" w:fill="FFF6D3"/>
          </w:tcPr>
          <w:p/>
        </w:tc>
      </w:tr>
    </w:tbl>
    <w:p>
      <w:pPr>
        <w:spacing w:after="0"/>
        <w:shd w:val="clear" w:color="auto" w:fill="FFF6D3"/>
      </w:pPr>
      <w:r>
        <w:rPr>
          <w:color w:val="FFF6D3"/>
          <w:sz w:val="20"/>
        </w:rPr>
        <w:t>divider</w:t>
      </w:r>
    </w:p>
    <w:p>
      <w:pPr>
        <w:spacing w:after="0"/>
        <w:jc w:val="center"/>
        <w:shd w:val="clear" w:color="auto" w:fill="FFF6D3"/>
      </w:pPr>
      <w:r>
        <w:rPr>
          <w:b/>
          <w:color w:val="2E8B57"/>
          <w:sz w:val="16"/>
          <w:u w:val="single"/>
        </w:rPr>
        <w:t>GRADING SYSTEM</w:t>
      </w:r>
    </w:p>
    <w:p>
      <w:pPr>
        <w:spacing w:after="0"/>
        <w:shd w:val="clear" w:color="auto" w:fill="FFF6D3"/>
      </w:pPr>
      <w:r>
        <w:rPr>
          <w:color w:val="FFF6D3"/>
          <w:sz w:val="20"/>
        </w:rPr>
        <w:t>divider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val="clear" w:color="auto" w:fill="FFF6D3"/>
          </w:tcPr>
          <w:p/>
        </w:tc>
        <w:tc>
          <w:tcPr>
            <w:tcW w:type="dxa" w:w="5760"/>
            <w:shd w:val="clear" w:color="auto" w:fill="FFF6D3"/>
          </w:tcPr>
          <w:p/>
        </w:tc>
        <w:tc>
          <w:tcPr>
            <w:tcW w:type="dxa" w:w="10080"/>
            <w:shd w:val="clear" w:color="auto" w:fill="FFF6D3"/>
          </w:tcPr>
          <w:p>
            <w:r>
              <w:rPr>
                <w:color w:val="2E8B57"/>
                <w:sz w:val="16"/>
              </w:rPr>
              <w:t>[ A1 ]  EXCELLENT (100-80)%</w:t>
            </w:r>
            <w:r>
              <w:br/>
            </w:r>
            <w:r>
              <w:rPr>
                <w:color w:val="2E8B57"/>
                <w:sz w:val="16"/>
              </w:rPr>
              <w:t>[ B2 ]  VERY GOOD (79-75)%</w:t>
            </w:r>
            <w:r>
              <w:br/>
            </w:r>
            <w:r>
              <w:rPr>
                <w:color w:val="2E8B57"/>
                <w:sz w:val="16"/>
              </w:rPr>
              <w:t>[ B3 ]  GOOD (74-70)%</w:t>
            </w:r>
            <w:r>
              <w:br/>
            </w:r>
            <w:r>
              <w:rPr>
                <w:color w:val="2E8B57"/>
                <w:sz w:val="16"/>
              </w:rPr>
              <w:t>[ C4 ]  CREDIT (69-65)%</w:t>
            </w:r>
            <w:r>
              <w:br/>
            </w:r>
            <w:r>
              <w:rPr>
                <w:color w:val="2E8B57"/>
                <w:sz w:val="16"/>
              </w:rPr>
              <w:t>[ C5 ]  CREDIT (64-60)%</w:t>
            </w:r>
            <w:r>
              <w:br/>
            </w:r>
            <w:r>
              <w:rPr>
                <w:color w:val="2E8B57"/>
                <w:sz w:val="16"/>
              </w:rPr>
              <w:t>[ C6 ]  CREDIT (59-55)%</w:t>
            </w:r>
            <w:r>
              <w:br/>
            </w:r>
            <w:r>
              <w:rPr>
                <w:color w:val="2E8B57"/>
                <w:sz w:val="16"/>
              </w:rPr>
              <w:t>[ D7 ]  PASS (54-50)%</w:t>
            </w:r>
            <w:r>
              <w:br/>
            </w:r>
            <w:r>
              <w:rPr>
                <w:color w:val="2E8B57"/>
                <w:sz w:val="16"/>
              </w:rPr>
              <w:t>[ E8 ]  WEAK PASS(49-40)%</w:t>
            </w:r>
            <w:r>
              <w:br/>
            </w:r>
            <w:r>
              <w:rPr>
                <w:color w:val="2E8B57"/>
                <w:sz w:val="16"/>
              </w:rPr>
              <w:t>[ F9 ]  FAIL (39-0)%</w:t>
            </w:r>
            <w:r>
              <w:br/>
            </w:r>
            <w:r>
              <w:rPr>
                <w:color w:val="2E8B57"/>
                <w:sz w:val="16"/>
              </w:rPr>
              <w:t>[ - ]  NO EXAMINATION WAS CONDUCTED AT THE END OF THE SEMESTER</w:t>
            </w:r>
            <w:r>
              <w:br/>
            </w:r>
            <w:r>
              <w:rPr>
                <w:color w:val="2E8B57"/>
                <w:sz w:val="16"/>
              </w:rPr>
              <w:t>[ N/A ]  NO RESULT RECORD FOUND</w:t>
            </w:r>
          </w:p>
        </w:tc>
        <w:tc>
          <w:tcPr>
            <w:tcW w:type="dxa" w:w="3060"/>
            <w:shd w:val="clear" w:color="auto" w:fill="FFF6D3"/>
          </w:tcPr>
          <w:p/>
        </w:tc>
      </w:tr>
      <w:tr>
        <w:tc>
          <w:tcPr>
            <w:tcW w:type="dxa" w:w="3060"/>
            <w:shd w:val="clear" w:color="auto" w:fill="FFF6D3"/>
          </w:tcPr>
          <w:p/>
        </w:tc>
        <w:tc>
          <w:tcPr>
            <w:tcW w:type="dxa" w:w="5760"/>
            <w:shd w:val="clear" w:color="auto" w:fill="FFF6D3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50306" cy="850392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-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306" cy="8503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color w:val="2E8B57"/>
                <w:sz w:val="16"/>
              </w:rPr>
              <w:t>Mr. School One</w:t>
            </w:r>
            <w:r>
              <w:br/>
            </w:r>
            <w:r>
              <w:rPr>
                <w:color w:val="2E8B57"/>
                <w:sz w:val="16"/>
              </w:rPr>
              <w:t>(HEADMASTER)</w:t>
            </w:r>
          </w:p>
        </w:tc>
        <w:tc>
          <w:tcPr>
            <w:tcW w:type="dxa" w:w="10080"/>
            <w:shd w:val="clear" w:color="auto" w:fill="FFF6D3"/>
          </w:tcPr>
          <w:p/>
        </w:tc>
        <w:tc>
          <w:tcPr>
            <w:tcW w:type="dxa" w:w="3060"/>
            <w:shd w:val="clear" w:color="auto" w:fill="FFF6D3"/>
          </w:tcPr>
          <w:p/>
        </w:tc>
      </w:tr>
    </w:tbl>
    <w:p>
      <w:pPr>
        <w:spacing w:after="0"/>
        <w:jc w:val="center"/>
        <w:shd w:val="clear" w:color="auto" w:fill="2E8B57"/>
      </w:pPr>
      <w:r>
        <w:rPr>
          <w:color w:val="FFFF00"/>
          <w:sz w:val="15"/>
        </w:rPr>
        <w:t>Powered By: EduAAP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rial">
    <w:name w:val="arial"/>
    <w:rPr>
      <w:rFonts w:ascii="Arial" w:hAnsi="Arial"/>
    </w:rPr>
  </w:style>
  <w:style w:type="paragraph" w:customStyle="1" w:styleId="verdana1">
    <w:name w:val="verdana 1"/>
    <w:rPr>
      <w:rFonts w:ascii="Verdana" w:hAnsi="Verdana"/>
    </w:rPr>
  </w:style>
  <w:style w:type="character" w:customStyle="1" w:styleId="verdana2">
    <w:name w:val="verdana 2"/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