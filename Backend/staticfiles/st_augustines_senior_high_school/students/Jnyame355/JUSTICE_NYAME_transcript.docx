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  <w:jc w:val="center"/>
        <w:shd w:val="clear" w:color="auto" w:fill="2E8B57"/>
      </w:pPr>
      <w:r>
        <w:rPr>
          <w:color w:val="FFFF00"/>
          <w:sz w:val="15"/>
        </w:rPr>
        <w:t>Powered By: EduAAP</w:t>
      </w:r>
    </w:p>
    <w:p>
      <w:pPr>
        <w:spacing w:before="400" w:after="0"/>
        <w:jc w:val="center"/>
        <w:shd w:val="clear" w:color="auto" w:fill="FFF6D3"/>
      </w:pPr>
      <w:r>
        <w:drawing>
          <wp:inline xmlns:a="http://schemas.openxmlformats.org/drawingml/2006/main" xmlns:pic="http://schemas.openxmlformats.org/drawingml/2006/picture">
            <wp:extent cx="683971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h-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971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rial"/>
        <w:spacing w:after="0"/>
        <w:jc w:val="center"/>
        <w:shd w:val="clear" w:color="auto" w:fill="FFF6D3"/>
      </w:pPr>
      <w:r>
        <w:rPr>
          <w:b/>
          <w:color w:val="2E8B57"/>
          <w:sz w:val="40"/>
        </w:rPr>
        <w:t>ST.AUGUSTINE'S SENIOR HIGH SCHOOL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P. O. BOX 50, BOGOSO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SCHOOL ACCREDITED BY THE GOVERNMENT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16 JANUARY, 2024</w:t>
      </w:r>
    </w:p>
    <w:p>
      <w:pPr>
        <w:pStyle w:val="arial"/>
        <w:spacing w:after="100"/>
        <w:jc w:val="center"/>
        <w:shd w:val="clear" w:color="auto" w:fill="FFF6D3"/>
      </w:pPr>
      <w:r>
        <w:rPr>
          <w:b/>
          <w:color w:val="2E8B57"/>
          <w:sz w:val="20"/>
        </w:rPr>
        <w:t>ACADEMIC TRANSCRIPT TO JUSTICE NYAME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DATE ENROLLED: 12 JANUARY, 2024    |    EXPECTED COMPLETION DATE: JANUARY 2024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PROGRAM: GENERAL SCIENCE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STUDENT ID: 34535    |    GENDER: MALE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|</w:t>
      </w:r>
    </w:p>
    <w:p>
      <w:pPr>
        <w:pStyle w:val="verdana1"/>
        <w:spacing w:after="0"/>
        <w:jc w:val="center"/>
        <w:shd w:val="clear" w:color="auto" w:fill="FFF6D3"/>
      </w:pPr>
      <w:r>
        <w:rPr>
          <w:color w:val="FFF6D3"/>
          <w:sz w:val="20"/>
        </w:rPr>
        <w:t>divider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080"/>
        <w:gridCol w:w="4080"/>
        <w:gridCol w:w="4080"/>
      </w:tblGrid>
      <w:tr>
        <w:tc>
          <w:tcPr>
            <w:tcW w:type="dxa" w:w="4080"/>
            <w:shd w:val="clear" w:color="auto" w:fill="FFF6D3"/>
          </w:tcPr>
          <w:p/>
        </w:tc>
        <w:tc>
          <w:tcPr>
            <w:tcW w:type="dxa" w:w="18720"/>
            <w:shd w:val="clear" w:color="auto" w:fill="FFF6D3"/>
          </w:tcPr>
          <w:p>
            <w:pPr>
              <w:pStyle w:val="arial"/>
              <w:spacing w:after="100"/>
              <w:jc w:val="center"/>
            </w:pPr>
            <w:r>
              <w:rPr>
                <w:b/>
                <w:color w:val="2E8B57"/>
                <w:sz w:val="18"/>
                <w:u w:val="single"/>
              </w:rPr>
              <w:t>CLASS RECORD</w:t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</w:tblGrid>
            <w:tr>
              <w:trPr>
                <w:trHeight w:val="432"/>
              </w:trPr>
              <w:tc>
                <w:tcPr>
                  <w:tcW w:type="dxa" w:w="7200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</w:t>
                  </w:r>
                </w:p>
              </w:tc>
              <w:tc>
                <w:tcPr>
                  <w:tcW w:type="dxa" w:w="3744"/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 1</w:t>
                  </w:r>
                </w:p>
              </w:tc>
              <w:tc>
                <w:tcPr>
                  <w:tcW w:type="dxa" w:w="3744"/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 2</w:t>
                  </w:r>
                </w:p>
              </w:tc>
              <w:tc>
                <w:tcPr>
                  <w:tcW w:type="dxa" w:w="3744"/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 3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7200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SUBJECT/SEMESTER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2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2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2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PHYSICS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BIOLOGY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CHEMISTRY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ELECTIVE MATHEMATICS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INTEGRATED SCIENCE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</w:tbl>
          <w:p/>
        </w:tc>
        <w:tc>
          <w:tcPr>
            <w:tcW w:type="dxa" w:w="4080"/>
            <w:shd w:val="clear" w:color="auto" w:fill="FFF6D3"/>
          </w:tcPr>
          <w:p/>
        </w:tc>
      </w:tr>
    </w:tbl>
    <w:p>
      <w:pPr>
        <w:spacing w:after="0"/>
        <w:shd w:val="clear" w:color="auto" w:fill="FFF6D3"/>
      </w:pPr>
      <w:r>
        <w:rPr>
          <w:color w:val="FFF6D3"/>
          <w:sz w:val="20"/>
        </w:rPr>
        <w:t>divider</w:t>
      </w:r>
    </w:p>
    <w:p>
      <w:pPr>
        <w:spacing w:after="0"/>
        <w:jc w:val="center"/>
        <w:shd w:val="clear" w:color="auto" w:fill="FFF6D3"/>
      </w:pPr>
      <w:r>
        <w:rPr>
          <w:b/>
          <w:color w:val="2E8B57"/>
          <w:sz w:val="16"/>
          <w:u w:val="single"/>
        </w:rPr>
        <w:t>GRADING SYSTEM</w:t>
      </w:r>
    </w:p>
    <w:p>
      <w:pPr>
        <w:spacing w:after="0"/>
        <w:shd w:val="clear" w:color="auto" w:fill="FFF6D3"/>
      </w:pPr>
      <w:r>
        <w:rPr>
          <w:color w:val="FFF6D3"/>
          <w:sz w:val="20"/>
        </w:rPr>
        <w:t>divider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  <w:shd w:val="clear" w:color="auto" w:fill="FFF6D3"/>
          </w:tcPr>
          <w:p/>
        </w:tc>
        <w:tc>
          <w:tcPr>
            <w:tcW w:type="dxa" w:w="5760"/>
            <w:shd w:val="clear" w:color="auto" w:fill="FFF6D3"/>
          </w:tcPr>
          <w:p/>
        </w:tc>
        <w:tc>
          <w:tcPr>
            <w:tcW w:type="dxa" w:w="10080"/>
            <w:shd w:val="clear" w:color="auto" w:fill="FFF6D3"/>
          </w:tcPr>
          <w:p>
            <w:r>
              <w:rPr>
                <w:color w:val="2E8B57"/>
                <w:sz w:val="16"/>
              </w:rPr>
              <w:t>[ A1 ]  EXCELLENT (100-80)%</w:t>
            </w:r>
            <w:r>
              <w:br/>
            </w:r>
            <w:r>
              <w:rPr>
                <w:color w:val="2E8B57"/>
                <w:sz w:val="16"/>
              </w:rPr>
              <w:t>[ B2 ]  VERY GOOD (79-75)%</w:t>
            </w:r>
            <w:r>
              <w:br/>
            </w:r>
            <w:r>
              <w:rPr>
                <w:color w:val="2E8B57"/>
                <w:sz w:val="16"/>
              </w:rPr>
              <w:t>[ B3 ]  GOOD (74-70)%</w:t>
            </w:r>
            <w:r>
              <w:br/>
            </w:r>
            <w:r>
              <w:rPr>
                <w:color w:val="2E8B57"/>
                <w:sz w:val="16"/>
              </w:rPr>
              <w:t>[ C4 ]  CREDIT (69-65)%</w:t>
            </w:r>
            <w:r>
              <w:br/>
            </w:r>
            <w:r>
              <w:rPr>
                <w:color w:val="2E8B57"/>
                <w:sz w:val="16"/>
              </w:rPr>
              <w:t>[ C5 ]  CREDIT (64-60)%</w:t>
            </w:r>
            <w:r>
              <w:br/>
            </w:r>
            <w:r>
              <w:rPr>
                <w:color w:val="2E8B57"/>
                <w:sz w:val="16"/>
              </w:rPr>
              <w:t>[ C6 ]  CREDIT (59-55)%</w:t>
            </w:r>
            <w:r>
              <w:br/>
            </w:r>
            <w:r>
              <w:rPr>
                <w:color w:val="2E8B57"/>
                <w:sz w:val="16"/>
              </w:rPr>
              <w:t>[ D7 ]  PASS (54-50)%</w:t>
            </w:r>
            <w:r>
              <w:br/>
            </w:r>
            <w:r>
              <w:rPr>
                <w:color w:val="2E8B57"/>
                <w:sz w:val="16"/>
              </w:rPr>
              <w:t>[ E8 ]  WEAK PASS(49-40)%</w:t>
            </w:r>
            <w:r>
              <w:br/>
            </w:r>
            <w:r>
              <w:rPr>
                <w:color w:val="2E8B57"/>
                <w:sz w:val="16"/>
              </w:rPr>
              <w:t>[ F9 ]  FAIL (39-0)%</w:t>
            </w:r>
            <w:r>
              <w:br/>
            </w:r>
            <w:r>
              <w:rPr>
                <w:color w:val="2E8B57"/>
                <w:sz w:val="16"/>
              </w:rPr>
              <w:t>[ - ]  NO EXAMINATION WAS CONDUCTED AT THE END OF THE SEMESTER</w:t>
            </w:r>
            <w:r>
              <w:br/>
            </w:r>
            <w:r>
              <w:rPr>
                <w:color w:val="2E8B57"/>
                <w:sz w:val="16"/>
              </w:rPr>
              <w:t>[ N/A ]  NO RESULT RECORD FOUND</w:t>
            </w:r>
          </w:p>
        </w:tc>
        <w:tc>
          <w:tcPr>
            <w:tcW w:type="dxa" w:w="3060"/>
            <w:shd w:val="clear" w:color="auto" w:fill="FFF6D3"/>
          </w:tcPr>
          <w:p/>
        </w:tc>
      </w:tr>
      <w:tr>
        <w:tc>
          <w:tcPr>
            <w:tcW w:type="dxa" w:w="3060"/>
            <w:shd w:val="clear" w:color="auto" w:fill="FFF6D3"/>
          </w:tcPr>
          <w:p/>
        </w:tc>
        <w:tc>
          <w:tcPr>
            <w:tcW w:type="dxa" w:w="5760"/>
            <w:shd w:val="clear" w:color="auto" w:fill="FFF6D3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07530" cy="850392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ead_signature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530" cy="85039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color w:val="2E8B57"/>
                <w:sz w:val="16"/>
              </w:rPr>
              <w:t>MR. NYAME JUSTICE</w:t>
            </w:r>
            <w:r>
              <w:br/>
            </w:r>
            <w:r>
              <w:rPr>
                <w:color w:val="2E8B57"/>
                <w:sz w:val="16"/>
              </w:rPr>
              <w:t>(HEADMASTER)</w:t>
            </w:r>
          </w:p>
        </w:tc>
        <w:tc>
          <w:tcPr>
            <w:tcW w:type="dxa" w:w="10080"/>
            <w:shd w:val="clear" w:color="auto" w:fill="FFF6D3"/>
          </w:tcPr>
          <w:p/>
        </w:tc>
        <w:tc>
          <w:tcPr>
            <w:tcW w:type="dxa" w:w="3060"/>
            <w:shd w:val="clear" w:color="auto" w:fill="FFF6D3"/>
          </w:tcPr>
          <w:p/>
        </w:tc>
      </w:tr>
    </w:tbl>
    <w:p>
      <w:pPr>
        <w:spacing w:after="0"/>
        <w:jc w:val="center"/>
        <w:shd w:val="clear" w:color="auto" w:fill="2E8B57"/>
      </w:pPr>
      <w:r>
        <w:rPr>
          <w:color w:val="FFFF00"/>
          <w:sz w:val="15"/>
        </w:rPr>
        <w:t>Powered By: EduAAP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rial">
    <w:name w:val="arial"/>
    <w:rPr>
      <w:rFonts w:ascii="Arial" w:hAnsi="Arial"/>
    </w:rPr>
  </w:style>
  <w:style w:type="paragraph" w:customStyle="1" w:styleId="verdana1">
    <w:name w:val="verdana 1"/>
    <w:rPr>
      <w:rFonts w:ascii="Verdana" w:hAnsi="Verdana"/>
    </w:rPr>
  </w:style>
  <w:style w:type="character" w:customStyle="1" w:styleId="verdana2">
    <w:name w:val="verdana 2"/>
    <w:rPr>
      <w:rFonts w:ascii="Verdana" w:hAnsi="Verdan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